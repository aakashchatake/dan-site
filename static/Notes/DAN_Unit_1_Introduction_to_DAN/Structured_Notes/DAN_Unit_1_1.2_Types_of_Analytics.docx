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types-of-data-analytics"/>
    <w:p>
      <w:pPr>
        <w:pStyle w:val="Heading1"/>
      </w:pPr>
      <w:r>
        <w:t xml:space="preserve">1.2 Types of Data Analytics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Data analytics can be divided into four broad categories, each answering a different question about the data. Understanding these types helps analysts choose appropriate techniques.</w:t>
      </w:r>
    </w:p>
    <w:bookmarkEnd w:id="20"/>
    <w:bookmarkStart w:id="21" w:name="types-and-definitions"/>
    <w:p>
      <w:pPr>
        <w:pStyle w:val="Heading2"/>
      </w:pPr>
      <w:r>
        <w:t xml:space="preserve">Types and definitions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Descriptive analytics</w:t>
      </w:r>
      <w:r>
        <w:t xml:space="preserve"> – Summarises what has happened by computing metrics such as counts, averages and totals. It provides a historical snapshot.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Diagnostic analytics</w:t>
      </w:r>
      <w:r>
        <w:t xml:space="preserve"> – Investigates why events occurred by probing relationships and root causes. Techniques include correlation and regression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Predictive analytics</w:t>
      </w:r>
      <w:r>
        <w:t xml:space="preserve"> – Uses models to forecast future outcomes based on historical data. Machine learning algorithms often power these models.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Prescriptive analytics</w:t>
      </w:r>
      <w:r>
        <w:t xml:space="preserve"> – Recommends actions to achieve desired outcomes. It combines predictions with optimisation and decision rules to suggest what should be done.</w:t>
      </w:r>
    </w:p>
    <w:bookmarkEnd w:id="21"/>
    <w:bookmarkStart w:id="22" w:name="examples"/>
    <w:p>
      <w:pPr>
        <w:pStyle w:val="Heading2"/>
      </w:pPr>
      <w:r>
        <w:t xml:space="preserve">Examples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Business</w:t>
      </w:r>
      <w:r>
        <w:t xml:space="preserve"> – Descriptive analytics summarises last quarter’s sales; diagnostic analytics explains why sales dropped; predictive analytics forecasts next quarter; prescriptive analytics recommends optimal pricing strategies.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Healthcare</w:t>
      </w:r>
      <w:r>
        <w:t xml:space="preserve"> – Predictive models identify patients at risk for readmission; prescriptive analytics suggests intervention plans to improve outcomes.</w:t>
      </w:r>
    </w:p>
    <w:bookmarkEnd w:id="22"/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These four types of analytics represent a continuum from understanding past events (descriptive) and their causes (diagnostic) to forecasting future events (predictive) and determining best actions (prescriptive). Organisations often combine them to support informed decision‑making【205746635100822†L299-L369】.</w:t>
      </w:r>
    </w:p>
    <w:bookmarkEnd w:id="23"/>
    <w:bookmarkStart w:id="24" w:name="reflection-questions"/>
    <w:p>
      <w:pPr>
        <w:pStyle w:val="Heading2"/>
      </w:pPr>
      <w:r>
        <w:t xml:space="preserve">Reflection questions</w:t>
      </w:r>
    </w:p>
    <w:p>
      <w:pPr>
        <w:numPr>
          <w:ilvl w:val="0"/>
          <w:numId w:val="1003"/>
        </w:numPr>
        <w:pStyle w:val="Compact"/>
      </w:pPr>
      <w:r>
        <w:t xml:space="preserve">Describe how diagnostic analytics differs from predictive analytics.</w:t>
      </w:r>
    </w:p>
    <w:p>
      <w:pPr>
        <w:numPr>
          <w:ilvl w:val="0"/>
          <w:numId w:val="1003"/>
        </w:numPr>
        <w:pStyle w:val="Compact"/>
      </w:pPr>
      <w:r>
        <w:t xml:space="preserve">Provide a real‑world example of prescriptive analytics in education.</w:t>
      </w:r>
    </w:p>
    <w:p>
      <w:pPr>
        <w:numPr>
          <w:ilvl w:val="0"/>
          <w:numId w:val="1003"/>
        </w:numPr>
        <w:pStyle w:val="Compact"/>
      </w:pPr>
      <w:r>
        <w:t xml:space="preserve">Why are all four types important in a comprehensive analytics strategy?</w:t>
      </w:r>
    </w:p>
    <w:bookmarkEnd w:id="24"/>
    <w:bookmarkStart w:id="25" w:name="references"/>
    <w:p>
      <w:pPr>
        <w:pStyle w:val="Heading2"/>
      </w:pPr>
      <w:r>
        <w:t xml:space="preserve">References</w:t>
      </w:r>
    </w:p>
    <w:bookmarkEnd w:id="25"/>
    <w:bookmarkEnd w:id="26"/>
    <w:sectPr w:rsidR="0020699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020B158B"/>
    <w:multiLevelType w:val="multilevel"/>
    <w:tmpl w:val="35101F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B060C87"/>
    <w:multiLevelType w:val="multilevel"/>
    <w:tmpl w:val="B6A206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738212520" w:numId="1">
    <w:abstractNumId w:val="8"/>
  </w:num>
  <w:num w16cid:durableId="375006295" w:numId="2">
    <w:abstractNumId w:val="6"/>
  </w:num>
  <w:num w16cid:durableId="1248153424" w:numId="3">
    <w:abstractNumId w:val="5"/>
  </w:num>
  <w:num w16cid:durableId="1557429256" w:numId="4">
    <w:abstractNumId w:val="4"/>
  </w:num>
  <w:num w16cid:durableId="883253135" w:numId="5">
    <w:abstractNumId w:val="7"/>
  </w:num>
  <w:num w16cid:durableId="911281140" w:numId="6">
    <w:abstractNumId w:val="3"/>
  </w:num>
  <w:num w16cid:durableId="1295525174" w:numId="7">
    <w:abstractNumId w:val="2"/>
  </w:num>
  <w:num w16cid:durableId="119611441" w:numId="8">
    <w:abstractNumId w:val="1"/>
  </w:num>
  <w:num w16cid:durableId="285699703" w:numId="9">
    <w:abstractNumId w:val="0"/>
  </w:num>
  <w:num w16cid:durableId="1132090389" w:numId="10">
    <w:abstractNumId w:val="10"/>
  </w:num>
  <w:num w16cid:durableId="894048279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2025-09-07T09:17:55Z</dcterms:created>
  <dcterms:modified xsi:type="dcterms:W3CDTF">2025-09-07T09:17:55Z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